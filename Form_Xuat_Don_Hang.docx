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 XUẤT ĐƠN HÀNG</w:t>
      </w:r>
    </w:p>
    <w:p>
      <w:pPr>
        <w:pStyle w:val="Heading2"/>
      </w:pPr>
      <w:r>
        <w:t>Công ty/Doanh nghiệp:</w:t>
      </w:r>
    </w:p>
    <w:p>
      <w:r>
        <w:t>Tên công ty: [Tên công ty]</w:t>
      </w:r>
    </w:p>
    <w:p>
      <w:r>
        <w:t>Địa chỉ: [Địa chỉ]</w:t>
      </w:r>
    </w:p>
    <w:p>
      <w:r>
        <w:t>Số điện thoại: [Số điện thoại]</w:t>
      </w:r>
    </w:p>
    <w:p>
      <w:r>
        <w:t>Email: [Email liên hệ]</w:t>
      </w:r>
    </w:p>
    <w:p>
      <w:pPr>
        <w:pStyle w:val="Heading2"/>
      </w:pPr>
      <w:r>
        <w:t>Thông tin Đơn hàng:</w:t>
      </w:r>
    </w:p>
    <w:p>
      <w:r>
        <w:t>Ngày xuất đơn: [Ngày/tháng/năm]</w:t>
      </w:r>
    </w:p>
    <w:p>
      <w:r>
        <w:t>Số đơn hàng: [Số đơn hàng]</w:t>
      </w:r>
    </w:p>
    <w:p>
      <w:pPr>
        <w:pStyle w:val="Heading2"/>
      </w:pPr>
      <w:r>
        <w:t>Thông tin Khách hàng:</w:t>
      </w:r>
    </w:p>
    <w:p>
      <w:r>
        <w:t>Tên khách hàng: [Họ và tên]</w:t>
      </w:r>
    </w:p>
    <w:p>
      <w:r>
        <w:t>Địa chỉ: [Địa chỉ giao hàng]</w:t>
      </w:r>
    </w:p>
    <w:p>
      <w:r>
        <w:t>Số điện thoại: [Số điện thoại liên hệ]</w:t>
      </w:r>
    </w:p>
    <w:p>
      <w:pPr>
        <w:pStyle w:val="Heading2"/>
      </w:pPr>
      <w:r>
        <w:t>Chi tiết Sản phẩm: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STT</w:t>
            </w:r>
          </w:p>
        </w:tc>
        <w:tc>
          <w:tcPr>
            <w:tcW w:type="dxa" w:w="1440"/>
          </w:tcPr>
          <w:p>
            <w:r>
              <w:t>Tên sản phẩm</w:t>
            </w:r>
          </w:p>
        </w:tc>
        <w:tc>
          <w:tcPr>
            <w:tcW w:type="dxa" w:w="1440"/>
          </w:tcPr>
          <w:p>
            <w:r>
              <w:t>Loại sản phẩm</w:t>
            </w:r>
          </w:p>
        </w:tc>
        <w:tc>
          <w:tcPr>
            <w:tcW w:type="dxa" w:w="1440"/>
          </w:tcPr>
          <w:p>
            <w:r>
              <w:t>Số lượng</w:t>
            </w:r>
          </w:p>
        </w:tc>
        <w:tc>
          <w:tcPr>
            <w:tcW w:type="dxa" w:w="1440"/>
          </w:tcPr>
          <w:p>
            <w:r>
              <w:t>Đơn giá</w:t>
            </w:r>
          </w:p>
        </w:tc>
        <w:tc>
          <w:tcPr>
            <w:tcW w:type="dxa" w:w="1440"/>
          </w:tcPr>
          <w:p>
            <w:r>
              <w:t>Thành tiền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[Tên sản phẩm]</w:t>
            </w:r>
          </w:p>
        </w:tc>
        <w:tc>
          <w:tcPr>
            <w:tcW w:type="dxa" w:w="1440"/>
          </w:tcPr>
          <w:p>
            <w:r>
              <w:t>[Loại]</w:t>
            </w:r>
          </w:p>
        </w:tc>
        <w:tc>
          <w:tcPr>
            <w:tcW w:type="dxa" w:w="1440"/>
          </w:tcPr>
          <w:p>
            <w:r>
              <w:t>[Số lượng]</w:t>
            </w:r>
          </w:p>
        </w:tc>
        <w:tc>
          <w:tcPr>
            <w:tcW w:type="dxa" w:w="1440"/>
          </w:tcPr>
          <w:p>
            <w:r>
              <w:t>[Đơn giá]</w:t>
            </w:r>
          </w:p>
        </w:tc>
        <w:tc>
          <w:tcPr>
            <w:tcW w:type="dxa" w:w="1440"/>
          </w:tcPr>
          <w:p>
            <w:r>
              <w:t>[Thành tiền]</w:t>
            </w:r>
          </w:p>
        </w:tc>
      </w:tr>
    </w:tbl>
    <w:p>
      <w:r>
        <w:t>Tổng cộng: [Tổng tiền tất cả sản phẩm]</w:t>
      </w:r>
    </w:p>
    <w:p>
      <w:pPr>
        <w:pStyle w:val="Heading2"/>
      </w:pPr>
      <w:r>
        <w:t>Giấy tờ đi kèm:</w:t>
      </w:r>
    </w:p>
    <w:p>
      <w:r>
        <w:t>Phiếu bảo hành: [_] Có [_] Không</w:t>
      </w:r>
    </w:p>
    <w:p>
      <w:r>
        <w:t>Giấy chứng nhận kim cương: [_] Có [_] Không</w:t>
      </w:r>
    </w:p>
    <w:p>
      <w:r>
        <w:t>Theo tiêu chuẩn 4C của GIA:</w:t>
      </w:r>
    </w:p>
    <w:p>
      <w:r>
        <w:t>[_] Đã kiểm tra</w:t>
      </w:r>
    </w:p>
    <w:p>
      <w:r>
        <w:t>[_] Chưa kiểm tra</w:t>
      </w:r>
    </w:p>
    <w:p>
      <w:pPr>
        <w:pStyle w:val="Heading2"/>
      </w:pPr>
      <w:r>
        <w:t>Xác nhận:</w:t>
      </w:r>
    </w:p>
    <w:p>
      <w:r>
        <w:t>Người lập phiếu: [Ký tên và ghi rõ họ tên]</w:t>
      </w:r>
    </w:p>
    <w:p>
      <w:r>
        <w:t>Khách hàng: [Ký tên và ghi rõ họ tên]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